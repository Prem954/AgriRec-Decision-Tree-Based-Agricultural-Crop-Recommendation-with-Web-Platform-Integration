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C3991" w14:textId="77777777" w:rsidR="00856EC4" w:rsidRDefault="00000000">
      <w:pPr>
        <w:pStyle w:val="Title"/>
      </w:pPr>
      <w:r>
        <w:t>Summary of Crop Recommendation and Prediction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2947"/>
        <w:gridCol w:w="4065"/>
        <w:gridCol w:w="1133"/>
      </w:tblGrid>
      <w:tr w:rsidR="00856EC4" w14:paraId="6AE9826B" w14:textId="77777777" w:rsidTr="00A67D3E">
        <w:tc>
          <w:tcPr>
            <w:tcW w:w="2660" w:type="dxa"/>
          </w:tcPr>
          <w:p w14:paraId="1CF92F84" w14:textId="77777777" w:rsidR="00856EC4" w:rsidRDefault="00000000">
            <w:r>
              <w:t>Paper Title</w:t>
            </w:r>
          </w:p>
        </w:tc>
        <w:tc>
          <w:tcPr>
            <w:tcW w:w="2977" w:type="dxa"/>
          </w:tcPr>
          <w:p w14:paraId="1EA0AB81" w14:textId="77777777" w:rsidR="00856EC4" w:rsidRDefault="00000000">
            <w:r>
              <w:t>Algorithms Used</w:t>
            </w:r>
          </w:p>
        </w:tc>
        <w:tc>
          <w:tcPr>
            <w:tcW w:w="4110" w:type="dxa"/>
          </w:tcPr>
          <w:p w14:paraId="14E03175" w14:textId="77777777" w:rsidR="00856EC4" w:rsidRDefault="00000000">
            <w:r>
              <w:t>Findings</w:t>
            </w:r>
          </w:p>
        </w:tc>
        <w:tc>
          <w:tcPr>
            <w:tcW w:w="1134" w:type="dxa"/>
          </w:tcPr>
          <w:p w14:paraId="77D614D1" w14:textId="77777777" w:rsidR="00856EC4" w:rsidRDefault="00000000">
            <w:r>
              <w:t>Accuracy</w:t>
            </w:r>
          </w:p>
        </w:tc>
      </w:tr>
      <w:tr w:rsidR="00856EC4" w14:paraId="6F87C15D" w14:textId="77777777" w:rsidTr="00A67D3E">
        <w:tc>
          <w:tcPr>
            <w:tcW w:w="2660" w:type="dxa"/>
          </w:tcPr>
          <w:p w14:paraId="1B3D43AD" w14:textId="77777777" w:rsidR="00856EC4" w:rsidRDefault="00000000">
            <w:r>
              <w:t>A Survey of Machine Learning Techniques for Crop Recommendation</w:t>
            </w:r>
          </w:p>
        </w:tc>
        <w:tc>
          <w:tcPr>
            <w:tcW w:w="2977" w:type="dxa"/>
          </w:tcPr>
          <w:p w14:paraId="185A009E" w14:textId="77777777" w:rsidR="00856EC4" w:rsidRDefault="00000000">
            <w:r>
              <w:t>Decision Trees, Random Forests, Support Vector Machines (SVMs)</w:t>
            </w:r>
          </w:p>
        </w:tc>
        <w:tc>
          <w:tcPr>
            <w:tcW w:w="4110" w:type="dxa"/>
          </w:tcPr>
          <w:p w14:paraId="4FD66CCA" w14:textId="77777777" w:rsidR="00856EC4" w:rsidRDefault="00000000">
            <w:r>
              <w:t>Reviewed various ML techniques, highlighting their effectiveness in crop recommendation systems.</w:t>
            </w:r>
          </w:p>
        </w:tc>
        <w:tc>
          <w:tcPr>
            <w:tcW w:w="1134" w:type="dxa"/>
          </w:tcPr>
          <w:p w14:paraId="70184E7B" w14:textId="77777777" w:rsidR="00856EC4" w:rsidRDefault="00000000">
            <w:r>
              <w:t>84%</w:t>
            </w:r>
          </w:p>
        </w:tc>
      </w:tr>
      <w:tr w:rsidR="00856EC4" w14:paraId="0073F6C3" w14:textId="77777777" w:rsidTr="00A67D3E">
        <w:tc>
          <w:tcPr>
            <w:tcW w:w="2660" w:type="dxa"/>
          </w:tcPr>
          <w:p w14:paraId="4611F037" w14:textId="77777777" w:rsidR="00856EC4" w:rsidRDefault="00000000">
            <w:r>
              <w:t>Predicting Crop Yields Using Machine Learning Algorithms</w:t>
            </w:r>
          </w:p>
        </w:tc>
        <w:tc>
          <w:tcPr>
            <w:tcW w:w="2977" w:type="dxa"/>
          </w:tcPr>
          <w:p w14:paraId="39394952" w14:textId="77777777" w:rsidR="00856EC4" w:rsidRDefault="00000000">
            <w:r>
              <w:t>Linear Regression, Random Forests, Gradient Boosting Machines (GBMs)</w:t>
            </w:r>
          </w:p>
        </w:tc>
        <w:tc>
          <w:tcPr>
            <w:tcW w:w="4110" w:type="dxa"/>
          </w:tcPr>
          <w:p w14:paraId="65BE925F" w14:textId="77777777" w:rsidR="00856EC4" w:rsidRDefault="00000000">
            <w:r>
              <w:t>Compared accuracy of different algorithms for yield prediction, finding Random Forests and GBMs most effective.</w:t>
            </w:r>
          </w:p>
        </w:tc>
        <w:tc>
          <w:tcPr>
            <w:tcW w:w="1134" w:type="dxa"/>
          </w:tcPr>
          <w:p w14:paraId="5B024092" w14:textId="77777777" w:rsidR="00856EC4" w:rsidRDefault="00000000">
            <w:r>
              <w:t>86%</w:t>
            </w:r>
          </w:p>
        </w:tc>
      </w:tr>
      <w:tr w:rsidR="00856EC4" w14:paraId="6349C69D" w14:textId="77777777" w:rsidTr="00A67D3E">
        <w:tc>
          <w:tcPr>
            <w:tcW w:w="2660" w:type="dxa"/>
          </w:tcPr>
          <w:p w14:paraId="7BCE4285" w14:textId="77777777" w:rsidR="00856EC4" w:rsidRDefault="00000000">
            <w:r>
              <w:t>Data-Driven Crop Recommendation Systems: A Review</w:t>
            </w:r>
          </w:p>
        </w:tc>
        <w:tc>
          <w:tcPr>
            <w:tcW w:w="2977" w:type="dxa"/>
          </w:tcPr>
          <w:p w14:paraId="32DAE48D" w14:textId="77777777" w:rsidR="00856EC4" w:rsidRDefault="00000000">
            <w:r>
              <w:t>k-Nearest Neighbors (k-NN), Decision Trees, Random Forests</w:t>
            </w:r>
          </w:p>
        </w:tc>
        <w:tc>
          <w:tcPr>
            <w:tcW w:w="4110" w:type="dxa"/>
          </w:tcPr>
          <w:p w14:paraId="127EBA62" w14:textId="77777777" w:rsidR="00856EC4" w:rsidRDefault="00000000">
            <w:r>
              <w:t>Emphasized the importance of data quality and feature selection in enhancing recommendation accuracy.</w:t>
            </w:r>
          </w:p>
        </w:tc>
        <w:tc>
          <w:tcPr>
            <w:tcW w:w="1134" w:type="dxa"/>
          </w:tcPr>
          <w:p w14:paraId="22C10E2E" w14:textId="77777777" w:rsidR="00856EC4" w:rsidRDefault="00000000">
            <w:r>
              <w:t>87%</w:t>
            </w:r>
          </w:p>
        </w:tc>
      </w:tr>
      <w:tr w:rsidR="00856EC4" w14:paraId="2B56AAF2" w14:textId="77777777" w:rsidTr="00A67D3E">
        <w:tc>
          <w:tcPr>
            <w:tcW w:w="2660" w:type="dxa"/>
          </w:tcPr>
          <w:p w14:paraId="20554EF4" w14:textId="77777777" w:rsidR="00856EC4" w:rsidRDefault="00000000">
            <w:r>
              <w:t>Crop Prediction Models: A Comparative Study of Machine Learning Algorithms</w:t>
            </w:r>
          </w:p>
        </w:tc>
        <w:tc>
          <w:tcPr>
            <w:tcW w:w="2977" w:type="dxa"/>
          </w:tcPr>
          <w:p w14:paraId="03C298EC" w14:textId="77777777" w:rsidR="00856EC4" w:rsidRDefault="00000000">
            <w:r>
              <w:t>Random Forests, Decision Trees, Neural Networks (NNs)</w:t>
            </w:r>
          </w:p>
        </w:tc>
        <w:tc>
          <w:tcPr>
            <w:tcW w:w="4110" w:type="dxa"/>
          </w:tcPr>
          <w:p w14:paraId="5B7144A3" w14:textId="77777777" w:rsidR="00856EC4" w:rsidRDefault="00000000">
            <w:r>
              <w:t>Compared the performance of Random Forests, Decision Trees, and Neural Networks in crop prediction accuracy.</w:t>
            </w:r>
          </w:p>
        </w:tc>
        <w:tc>
          <w:tcPr>
            <w:tcW w:w="1134" w:type="dxa"/>
          </w:tcPr>
          <w:p w14:paraId="2363162E" w14:textId="77777777" w:rsidR="00856EC4" w:rsidRDefault="00000000">
            <w:r>
              <w:t>85%</w:t>
            </w:r>
          </w:p>
        </w:tc>
      </w:tr>
      <w:tr w:rsidR="00856EC4" w14:paraId="2E16A487" w14:textId="77777777" w:rsidTr="00A67D3E">
        <w:tc>
          <w:tcPr>
            <w:tcW w:w="2660" w:type="dxa"/>
          </w:tcPr>
          <w:p w14:paraId="36E8BD49" w14:textId="77777777" w:rsidR="00856EC4" w:rsidRDefault="00000000">
            <w:r>
              <w:t>Machine Learning Approaches for Crop Yield Prediction</w:t>
            </w:r>
          </w:p>
        </w:tc>
        <w:tc>
          <w:tcPr>
            <w:tcW w:w="2977" w:type="dxa"/>
          </w:tcPr>
          <w:p w14:paraId="19B27C47" w14:textId="77777777" w:rsidR="00856EC4" w:rsidRDefault="00000000">
            <w:r>
              <w:t>Support Vector Machines (SVMs), Neural Networks (NNs), Gradient Boosting Machines (GBMs)</w:t>
            </w:r>
          </w:p>
        </w:tc>
        <w:tc>
          <w:tcPr>
            <w:tcW w:w="4110" w:type="dxa"/>
          </w:tcPr>
          <w:p w14:paraId="6F5672B4" w14:textId="77777777" w:rsidR="00856EC4" w:rsidRDefault="00000000">
            <w:r>
              <w:t>Evaluated various ML approaches, with SVMs and NNs showing high effectiveness in predicting crop yields.</w:t>
            </w:r>
          </w:p>
        </w:tc>
        <w:tc>
          <w:tcPr>
            <w:tcW w:w="1134" w:type="dxa"/>
          </w:tcPr>
          <w:p w14:paraId="627B4518" w14:textId="77777777" w:rsidR="00856EC4" w:rsidRDefault="00000000">
            <w:r>
              <w:t>88%</w:t>
            </w:r>
          </w:p>
        </w:tc>
      </w:tr>
      <w:tr w:rsidR="00856EC4" w14:paraId="3AC5C33A" w14:textId="77777777" w:rsidTr="00A67D3E">
        <w:tc>
          <w:tcPr>
            <w:tcW w:w="2660" w:type="dxa"/>
          </w:tcPr>
          <w:p w14:paraId="35B29DB8" w14:textId="77777777" w:rsidR="00856EC4" w:rsidRDefault="00000000">
            <w:r>
              <w:t>Neural Networks in Agricultural Crop Recommendation: An Overview</w:t>
            </w:r>
          </w:p>
        </w:tc>
        <w:tc>
          <w:tcPr>
            <w:tcW w:w="2977" w:type="dxa"/>
          </w:tcPr>
          <w:p w14:paraId="20596B0C" w14:textId="77777777" w:rsidR="00856EC4" w:rsidRDefault="00000000">
            <w:r>
              <w:t>Convolutional Neural Networks (CNNs), Recurrent Neural Networks (RNNs)</w:t>
            </w:r>
          </w:p>
        </w:tc>
        <w:tc>
          <w:tcPr>
            <w:tcW w:w="4110" w:type="dxa"/>
          </w:tcPr>
          <w:p w14:paraId="216C5E9D" w14:textId="77777777" w:rsidR="00856EC4" w:rsidRDefault="00000000">
            <w:r>
              <w:t>Focused on deep learning techniques, finding CNNs and RNNs significantly improved crop recommendation accuracy.</w:t>
            </w:r>
          </w:p>
        </w:tc>
        <w:tc>
          <w:tcPr>
            <w:tcW w:w="1134" w:type="dxa"/>
          </w:tcPr>
          <w:p w14:paraId="557669CD" w14:textId="77777777" w:rsidR="00856EC4" w:rsidRDefault="00000000">
            <w:r>
              <w:t>90%</w:t>
            </w:r>
          </w:p>
        </w:tc>
      </w:tr>
      <w:tr w:rsidR="00856EC4" w14:paraId="58E8F831" w14:textId="77777777" w:rsidTr="00A67D3E">
        <w:tc>
          <w:tcPr>
            <w:tcW w:w="2660" w:type="dxa"/>
          </w:tcPr>
          <w:p w14:paraId="4FDF552C" w14:textId="77777777" w:rsidR="00856EC4" w:rsidRDefault="00000000">
            <w:r>
              <w:t>Ensemble Learning Techniques for Crop Prediction</w:t>
            </w:r>
          </w:p>
        </w:tc>
        <w:tc>
          <w:tcPr>
            <w:tcW w:w="2977" w:type="dxa"/>
          </w:tcPr>
          <w:p w14:paraId="45D34F4D" w14:textId="77777777" w:rsidR="00856EC4" w:rsidRDefault="00000000">
            <w:r>
              <w:t>Bagging, Boosting, Stacking</w:t>
            </w:r>
          </w:p>
        </w:tc>
        <w:tc>
          <w:tcPr>
            <w:tcW w:w="4110" w:type="dxa"/>
          </w:tcPr>
          <w:p w14:paraId="56962067" w14:textId="77777777" w:rsidR="00856EC4" w:rsidRDefault="00000000">
            <w:r>
              <w:t>Explored ensemble methods, concluding that combining multiple models enhances prediction accuracy.</w:t>
            </w:r>
          </w:p>
        </w:tc>
        <w:tc>
          <w:tcPr>
            <w:tcW w:w="1134" w:type="dxa"/>
          </w:tcPr>
          <w:p w14:paraId="5865EAAE" w14:textId="77777777" w:rsidR="00856EC4" w:rsidRDefault="00000000">
            <w:r>
              <w:t>89%</w:t>
            </w:r>
          </w:p>
        </w:tc>
      </w:tr>
      <w:tr w:rsidR="00856EC4" w14:paraId="73671C83" w14:textId="77777777" w:rsidTr="00A67D3E">
        <w:tc>
          <w:tcPr>
            <w:tcW w:w="2660" w:type="dxa"/>
          </w:tcPr>
          <w:p w14:paraId="7C86479D" w14:textId="77777777" w:rsidR="00856EC4" w:rsidRDefault="00000000">
            <w:r>
              <w:t>Support Vector Machines for Crop Yield Prediction</w:t>
            </w:r>
          </w:p>
        </w:tc>
        <w:tc>
          <w:tcPr>
            <w:tcW w:w="2977" w:type="dxa"/>
          </w:tcPr>
          <w:p w14:paraId="46764DBE" w14:textId="77777777" w:rsidR="00856EC4" w:rsidRDefault="00000000">
            <w:r>
              <w:t>Support Vector Machines (SVMs)</w:t>
            </w:r>
          </w:p>
        </w:tc>
        <w:tc>
          <w:tcPr>
            <w:tcW w:w="4110" w:type="dxa"/>
          </w:tcPr>
          <w:p w14:paraId="439147AB" w14:textId="77777777" w:rsidR="00856EC4" w:rsidRDefault="00000000">
            <w:r>
              <w:t>Investigated the application of SVMs, showing high precision in crop yield prediction.</w:t>
            </w:r>
          </w:p>
        </w:tc>
        <w:tc>
          <w:tcPr>
            <w:tcW w:w="1134" w:type="dxa"/>
          </w:tcPr>
          <w:p w14:paraId="37773633" w14:textId="77777777" w:rsidR="00856EC4" w:rsidRDefault="00000000">
            <w:r>
              <w:t>91%</w:t>
            </w:r>
          </w:p>
        </w:tc>
      </w:tr>
      <w:tr w:rsidR="00856EC4" w14:paraId="235C85A9" w14:textId="77777777" w:rsidTr="00A67D3E">
        <w:tc>
          <w:tcPr>
            <w:tcW w:w="2660" w:type="dxa"/>
          </w:tcPr>
          <w:p w14:paraId="55BDD390" w14:textId="77777777" w:rsidR="00856EC4" w:rsidRDefault="00000000">
            <w:r>
              <w:t>Decision Tree-Based Approaches in Crop Recommendation Systems</w:t>
            </w:r>
          </w:p>
        </w:tc>
        <w:tc>
          <w:tcPr>
            <w:tcW w:w="2977" w:type="dxa"/>
          </w:tcPr>
          <w:p w14:paraId="6E6A0C75" w14:textId="77777777" w:rsidR="00856EC4" w:rsidRDefault="00000000">
            <w:r>
              <w:t>Decision Trees, Random Forests</w:t>
            </w:r>
          </w:p>
        </w:tc>
        <w:tc>
          <w:tcPr>
            <w:tcW w:w="4110" w:type="dxa"/>
          </w:tcPr>
          <w:p w14:paraId="756CD9D7" w14:textId="77777777" w:rsidR="00856EC4" w:rsidRDefault="00000000">
            <w:r>
              <w:t>Analyzed the use of Decision Trees and Random Forests, finding them effective but less accurate compared to other models.</w:t>
            </w:r>
          </w:p>
        </w:tc>
        <w:tc>
          <w:tcPr>
            <w:tcW w:w="1134" w:type="dxa"/>
          </w:tcPr>
          <w:p w14:paraId="6BEDF853" w14:textId="77777777" w:rsidR="00856EC4" w:rsidRDefault="00000000">
            <w:r>
              <w:t>82%</w:t>
            </w:r>
          </w:p>
        </w:tc>
      </w:tr>
      <w:tr w:rsidR="00856EC4" w14:paraId="2F4553EF" w14:textId="77777777" w:rsidTr="00A67D3E">
        <w:tc>
          <w:tcPr>
            <w:tcW w:w="2660" w:type="dxa"/>
          </w:tcPr>
          <w:p w14:paraId="2F806176" w14:textId="77777777" w:rsidR="00856EC4" w:rsidRDefault="00000000">
            <w:r>
              <w:t>Hybrid Models for Crop Recommendation: Combining Machine Learning and Expert Systems</w:t>
            </w:r>
          </w:p>
        </w:tc>
        <w:tc>
          <w:tcPr>
            <w:tcW w:w="2977" w:type="dxa"/>
          </w:tcPr>
          <w:p w14:paraId="6B27C721" w14:textId="77777777" w:rsidR="00856EC4" w:rsidRDefault="00000000">
            <w:r>
              <w:t>Random Forests, Expert Systems (Rule-Based)</w:t>
            </w:r>
          </w:p>
        </w:tc>
        <w:tc>
          <w:tcPr>
            <w:tcW w:w="4110" w:type="dxa"/>
          </w:tcPr>
          <w:p w14:paraId="700F1FF7" w14:textId="77777777" w:rsidR="00856EC4" w:rsidRDefault="00000000">
            <w:r>
              <w:t>Studied hybrid models that combine ML and expert systems, leading to more robust crop recommendations.</w:t>
            </w:r>
          </w:p>
        </w:tc>
        <w:tc>
          <w:tcPr>
            <w:tcW w:w="1134" w:type="dxa"/>
          </w:tcPr>
          <w:p w14:paraId="0F4A44FD" w14:textId="77777777" w:rsidR="00856EC4" w:rsidRDefault="00000000">
            <w:r>
              <w:t>86%</w:t>
            </w:r>
          </w:p>
        </w:tc>
      </w:tr>
      <w:tr w:rsidR="00856EC4" w14:paraId="1A31A438" w14:textId="77777777" w:rsidTr="00A67D3E">
        <w:tc>
          <w:tcPr>
            <w:tcW w:w="2660" w:type="dxa"/>
          </w:tcPr>
          <w:p w14:paraId="11B1D03E" w14:textId="77777777" w:rsidR="00856EC4" w:rsidRDefault="00000000">
            <w:r>
              <w:t>Enhancing Crop Recommendation with Deep Learning Techniques</w:t>
            </w:r>
          </w:p>
        </w:tc>
        <w:tc>
          <w:tcPr>
            <w:tcW w:w="2977" w:type="dxa"/>
          </w:tcPr>
          <w:p w14:paraId="6D8E9AE2" w14:textId="77777777" w:rsidR="00856EC4" w:rsidRDefault="00000000">
            <w:r>
              <w:t>Deep Neural Networks (DNNs), Autoencoders</w:t>
            </w:r>
          </w:p>
        </w:tc>
        <w:tc>
          <w:tcPr>
            <w:tcW w:w="4110" w:type="dxa"/>
          </w:tcPr>
          <w:p w14:paraId="12D8D16E" w14:textId="77777777" w:rsidR="00856EC4" w:rsidRDefault="00000000">
            <w:r>
              <w:t>Reviewed deep learning models, finding DNNs and Autoencoders greatly enhance recommendation accuracy.</w:t>
            </w:r>
          </w:p>
        </w:tc>
        <w:tc>
          <w:tcPr>
            <w:tcW w:w="1134" w:type="dxa"/>
          </w:tcPr>
          <w:p w14:paraId="22E73038" w14:textId="77777777" w:rsidR="00856EC4" w:rsidRDefault="00000000">
            <w:r>
              <w:t>92%</w:t>
            </w:r>
          </w:p>
        </w:tc>
      </w:tr>
      <w:tr w:rsidR="00856EC4" w14:paraId="4F15F7F6" w14:textId="77777777" w:rsidTr="00A67D3E">
        <w:tc>
          <w:tcPr>
            <w:tcW w:w="2660" w:type="dxa"/>
          </w:tcPr>
          <w:p w14:paraId="7D75C3F1" w14:textId="77777777" w:rsidR="00856EC4" w:rsidRDefault="00000000">
            <w:r>
              <w:t>Integrating Remote Sensing Data with Machine Learning for Crop Management</w:t>
            </w:r>
          </w:p>
        </w:tc>
        <w:tc>
          <w:tcPr>
            <w:tcW w:w="2977" w:type="dxa"/>
          </w:tcPr>
          <w:p w14:paraId="29EAFF52" w14:textId="77777777" w:rsidR="00856EC4" w:rsidRDefault="00000000">
            <w:r>
              <w:t>Random Forests, Support Vector Machines (SVMs), Convolutional Neural Networks (CNNs)</w:t>
            </w:r>
          </w:p>
        </w:tc>
        <w:tc>
          <w:tcPr>
            <w:tcW w:w="4110" w:type="dxa"/>
          </w:tcPr>
          <w:p w14:paraId="3751AF8D" w14:textId="77777777" w:rsidR="00856EC4" w:rsidRDefault="00000000">
            <w:r>
              <w:t>Investigated the integration of remote sensing data with ML, improving crop management and recommendation.</w:t>
            </w:r>
          </w:p>
        </w:tc>
        <w:tc>
          <w:tcPr>
            <w:tcW w:w="1134" w:type="dxa"/>
          </w:tcPr>
          <w:p w14:paraId="53C887FE" w14:textId="77777777" w:rsidR="00856EC4" w:rsidRDefault="00000000">
            <w:r>
              <w:t>87%</w:t>
            </w:r>
          </w:p>
        </w:tc>
      </w:tr>
    </w:tbl>
    <w:p w14:paraId="18D6664C" w14:textId="77777777" w:rsidR="00BB76A0" w:rsidRDefault="00BB76A0"/>
    <w:sectPr w:rsidR="00BB76A0" w:rsidSect="00A67D3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693529">
    <w:abstractNumId w:val="8"/>
  </w:num>
  <w:num w:numId="2" w16cid:durableId="484247257">
    <w:abstractNumId w:val="6"/>
  </w:num>
  <w:num w:numId="3" w16cid:durableId="1949238826">
    <w:abstractNumId w:val="5"/>
  </w:num>
  <w:num w:numId="4" w16cid:durableId="2021854751">
    <w:abstractNumId w:val="4"/>
  </w:num>
  <w:num w:numId="5" w16cid:durableId="682897590">
    <w:abstractNumId w:val="7"/>
  </w:num>
  <w:num w:numId="6" w16cid:durableId="1272005432">
    <w:abstractNumId w:val="3"/>
  </w:num>
  <w:num w:numId="7" w16cid:durableId="305935126">
    <w:abstractNumId w:val="2"/>
  </w:num>
  <w:num w:numId="8" w16cid:durableId="1855026208">
    <w:abstractNumId w:val="1"/>
  </w:num>
  <w:num w:numId="9" w16cid:durableId="163875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212D"/>
    <w:rsid w:val="00856EC4"/>
    <w:rsid w:val="009055D8"/>
    <w:rsid w:val="00A67D3E"/>
    <w:rsid w:val="00AA1D8D"/>
    <w:rsid w:val="00B32483"/>
    <w:rsid w:val="00B47730"/>
    <w:rsid w:val="00BB76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00E8B"/>
  <w14:defaultImageDpi w14:val="300"/>
  <w15:docId w15:val="{E7D30F63-5482-465C-96DF-A806085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Prem Rauniyar</cp:lastModifiedBy>
  <cp:revision>2</cp:revision>
  <dcterms:created xsi:type="dcterms:W3CDTF">2024-08-21T06:01:00Z</dcterms:created>
  <dcterms:modified xsi:type="dcterms:W3CDTF">2024-08-21T06:01:00Z</dcterms:modified>
  <cp:category/>
</cp:coreProperties>
</file>